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62B" w:rsidRPr="003E6C09" w:rsidRDefault="003E6C09">
      <w:pPr>
        <w:pStyle w:val="Ttulo"/>
        <w:rPr>
          <w:color w:val="00B0F0"/>
        </w:rPr>
      </w:pPr>
      <w:r w:rsidRPr="003E6C09">
        <w:rPr>
          <w:color w:val="00B0F0"/>
        </w:rPr>
        <w:t xml:space="preserve">Tutorial 2 – </w:t>
      </w:r>
      <w:r w:rsidRPr="003E6C09">
        <w:rPr>
          <w:rFonts w:ascii="Arial" w:hAnsi="Arial" w:cs="Arial"/>
          <w:color w:val="00B0F0"/>
        </w:rPr>
        <w:t>Fundamentos</w:t>
      </w:r>
      <w:r w:rsidRPr="003E6C09">
        <w:rPr>
          <w:color w:val="00B0F0"/>
        </w:rPr>
        <w:t xml:space="preserve"> do Dart</w:t>
      </w:r>
    </w:p>
    <w:p w:rsidR="00A3162B" w:rsidRPr="003E6C09" w:rsidRDefault="003E6C09">
      <w:pPr>
        <w:pStyle w:val="Ttulo1"/>
        <w:rPr>
          <w:rFonts w:ascii="Arial" w:hAnsi="Arial" w:cs="Arial"/>
          <w:color w:val="auto"/>
        </w:rPr>
      </w:pPr>
      <w:r w:rsidRPr="003E6C09">
        <w:rPr>
          <w:rFonts w:ascii="Arial" w:hAnsi="Arial" w:cs="Arial"/>
          <w:color w:val="auto"/>
        </w:rPr>
        <w:t>Sumário:</w:t>
      </w:r>
    </w:p>
    <w:p w:rsidR="00A3162B" w:rsidRPr="003E6C09" w:rsidRDefault="003E6C09">
      <w:pPr>
        <w:rPr>
          <w:rFonts w:ascii="Arial" w:hAnsi="Arial" w:cs="Arial"/>
          <w:sz w:val="24"/>
          <w:szCs w:val="24"/>
        </w:rPr>
      </w:pPr>
      <w:r>
        <w:br/>
      </w:r>
      <w:r w:rsidRPr="003E6C09">
        <w:rPr>
          <w:rFonts w:ascii="Arial" w:hAnsi="Arial" w:cs="Arial"/>
          <w:sz w:val="24"/>
          <w:szCs w:val="24"/>
        </w:rPr>
        <w:t>• Variáveis e Tipos de Dados</w:t>
      </w:r>
      <w:r w:rsidRPr="003E6C09">
        <w:rPr>
          <w:rFonts w:ascii="Arial" w:hAnsi="Arial" w:cs="Arial"/>
          <w:sz w:val="24"/>
          <w:szCs w:val="24"/>
        </w:rPr>
        <w:br/>
        <w:t>• Controle de Fluxo (if, loops)</w:t>
      </w:r>
      <w:r w:rsidRPr="003E6C09">
        <w:rPr>
          <w:rFonts w:ascii="Arial" w:hAnsi="Arial" w:cs="Arial"/>
          <w:sz w:val="24"/>
          <w:szCs w:val="24"/>
        </w:rPr>
        <w:br/>
        <w:t>• Funções e Métodos</w:t>
      </w:r>
      <w:r w:rsidRPr="003E6C09">
        <w:rPr>
          <w:rFonts w:ascii="Arial" w:hAnsi="Arial" w:cs="Arial"/>
          <w:sz w:val="24"/>
          <w:szCs w:val="24"/>
        </w:rPr>
        <w:br/>
        <w:t>• Classes e Objetos</w:t>
      </w:r>
      <w:bookmarkStart w:id="0" w:name="_GoBack"/>
      <w:bookmarkEnd w:id="0"/>
      <w:r w:rsidRPr="003E6C09">
        <w:rPr>
          <w:rFonts w:ascii="Arial" w:hAnsi="Arial" w:cs="Arial"/>
          <w:sz w:val="24"/>
          <w:szCs w:val="24"/>
        </w:rPr>
        <w:br/>
      </w:r>
    </w:p>
    <w:p w:rsidR="00A3162B" w:rsidRPr="003E6C09" w:rsidRDefault="003E6C09">
      <w:pPr>
        <w:pStyle w:val="Ttulo1"/>
        <w:rPr>
          <w:rFonts w:ascii="Arial" w:hAnsi="Arial" w:cs="Arial"/>
          <w:color w:val="auto"/>
        </w:rPr>
      </w:pPr>
      <w:r w:rsidRPr="003E6C09">
        <w:rPr>
          <w:rFonts w:ascii="Arial" w:hAnsi="Arial" w:cs="Arial"/>
          <w:color w:val="auto"/>
        </w:rPr>
        <w:t>1. Variáveis e Tipos de Dados</w:t>
      </w:r>
    </w:p>
    <w:p w:rsidR="00A3162B" w:rsidRPr="003E6C09" w:rsidRDefault="003E6C09">
      <w:pPr>
        <w:rPr>
          <w:rFonts w:ascii="Arial" w:hAnsi="Arial" w:cs="Arial"/>
        </w:rPr>
      </w:pPr>
      <w:r w:rsidRPr="003E6C09">
        <w:rPr>
          <w:rFonts w:ascii="Arial" w:hAnsi="Arial" w:cs="Arial"/>
        </w:rPr>
        <w:br/>
        <w:t xml:space="preserve">Int: O tipo `int` representa números inteiros. Ele abrange valores positivos e </w:t>
      </w:r>
      <w:r w:rsidRPr="003E6C09">
        <w:rPr>
          <w:rFonts w:ascii="Arial" w:hAnsi="Arial" w:cs="Arial"/>
        </w:rPr>
        <w:t>negativos sem parte decimal.</w:t>
      </w:r>
      <w:r w:rsidRPr="003E6C09">
        <w:rPr>
          <w:rFonts w:ascii="Arial" w:hAnsi="Arial" w:cs="Arial"/>
        </w:rPr>
        <w:br/>
        <w:t>int numero = 42;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Double: O tipo `double` é usado para números de ponto flutuante, ou seja, números que possuem parte decimal. Ele é útil para lidar com cálculos que envolvem precisão decimal.</w:t>
      </w:r>
      <w:r w:rsidRPr="003E6C09">
        <w:rPr>
          <w:rFonts w:ascii="Arial" w:hAnsi="Arial" w:cs="Arial"/>
        </w:rPr>
        <w:br/>
        <w:t>double altura = 1.75;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Bool: O tip</w:t>
      </w:r>
      <w:r w:rsidRPr="003E6C09">
        <w:rPr>
          <w:rFonts w:ascii="Arial" w:hAnsi="Arial" w:cs="Arial"/>
        </w:rPr>
        <w:t>o `bool` representa valores booleanos, ou seja, `true` (verdadeiro) ou `false` (falso). Ele é essencial para a criação de estruturas de controle condicional.</w:t>
      </w:r>
      <w:r w:rsidRPr="003E6C09">
        <w:rPr>
          <w:rFonts w:ascii="Arial" w:hAnsi="Arial" w:cs="Arial"/>
        </w:rPr>
        <w:br/>
        <w:t>bool estaChovendo = false;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String: O tipo `String` é usado para armazenar sequências de caractere</w:t>
      </w:r>
      <w:r w:rsidRPr="003E6C09">
        <w:rPr>
          <w:rFonts w:ascii="Arial" w:hAnsi="Arial" w:cs="Arial"/>
        </w:rPr>
        <w:t>s. Isso é fundamental para lidar com texto e dados baseados em caracteres.</w:t>
      </w:r>
      <w:r w:rsidRPr="003E6C09">
        <w:rPr>
          <w:rFonts w:ascii="Arial" w:hAnsi="Arial" w:cs="Arial"/>
        </w:rPr>
        <w:br/>
        <w:t>String saudacao = 'Olá, mundo!';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Além disso, as variáveis podem ser declaradas usando var, final, ou const, dependendo do uso pretendido:</w:t>
      </w:r>
      <w:r w:rsidRPr="003E6C09">
        <w:rPr>
          <w:rFonts w:ascii="Arial" w:hAnsi="Arial" w:cs="Arial"/>
        </w:rPr>
        <w:br/>
        <w:t>var: Permite que o Dart infira o tipo da v</w:t>
      </w:r>
      <w:r w:rsidRPr="003E6C09">
        <w:rPr>
          <w:rFonts w:ascii="Arial" w:hAnsi="Arial" w:cs="Arial"/>
        </w:rPr>
        <w:t>ariável automaticamente. Uma vez atribuída, o tipo não pode ser alterado.</w:t>
      </w:r>
      <w:r w:rsidRPr="003E6C09">
        <w:rPr>
          <w:rFonts w:ascii="Arial" w:hAnsi="Arial" w:cs="Arial"/>
        </w:rPr>
        <w:br/>
        <w:t>final: Declara uma variável que pode ser atribuída apenas uma vez, mas cujo valor é determinado em tempo de execução.</w:t>
      </w:r>
      <w:r w:rsidRPr="003E6C09">
        <w:rPr>
          <w:rFonts w:ascii="Arial" w:hAnsi="Arial" w:cs="Arial"/>
        </w:rPr>
        <w:br/>
        <w:t xml:space="preserve">const: Declara uma variável que deve ser uma constante em tempo </w:t>
      </w:r>
      <w:r w:rsidRPr="003E6C09">
        <w:rPr>
          <w:rFonts w:ascii="Arial" w:hAnsi="Arial" w:cs="Arial"/>
        </w:rPr>
        <w:t>de compilação, ou seja, o valor é conhecido e atribuído no momento da compilação.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Exemplo prático:</w:t>
      </w:r>
      <w:r w:rsidRPr="003E6C09">
        <w:rPr>
          <w:rFonts w:ascii="Arial" w:hAnsi="Arial" w:cs="Arial"/>
        </w:rPr>
        <w:br/>
        <w:t>void main() {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lastRenderedPageBreak/>
        <w:t xml:space="preserve">  var idade = 25; // O Dart infere o tipo como int</w:t>
      </w:r>
      <w:r w:rsidRPr="003E6C09">
        <w:rPr>
          <w:rFonts w:ascii="Arial" w:hAnsi="Arial" w:cs="Arial"/>
        </w:rPr>
        <w:br/>
        <w:t xml:space="preserve">  final nome = 'João'; // Valor atribuído uma única vez</w:t>
      </w:r>
      <w:r w:rsidRPr="003E6C09">
        <w:rPr>
          <w:rFonts w:ascii="Arial" w:hAnsi="Arial" w:cs="Arial"/>
        </w:rPr>
        <w:br/>
        <w:t xml:space="preserve">  const pi = 3.1415; // Valor const</w:t>
      </w:r>
      <w:r w:rsidRPr="003E6C09">
        <w:rPr>
          <w:rFonts w:ascii="Arial" w:hAnsi="Arial" w:cs="Arial"/>
        </w:rPr>
        <w:t>ante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 xml:space="preserve">  print('Idade: $idade, Nome: $nome, Pi: $pi');</w:t>
      </w:r>
      <w:r w:rsidRPr="003E6C09">
        <w:rPr>
          <w:rFonts w:ascii="Arial" w:hAnsi="Arial" w:cs="Arial"/>
        </w:rPr>
        <w:br/>
        <w:t>}</w:t>
      </w:r>
      <w:r w:rsidRPr="003E6C09">
        <w:rPr>
          <w:rFonts w:ascii="Arial" w:hAnsi="Arial" w:cs="Arial"/>
        </w:rPr>
        <w:br/>
      </w:r>
    </w:p>
    <w:p w:rsidR="00A3162B" w:rsidRPr="003E6C09" w:rsidRDefault="003E6C09">
      <w:pPr>
        <w:pStyle w:val="Ttulo1"/>
        <w:rPr>
          <w:rFonts w:ascii="Arial" w:hAnsi="Arial" w:cs="Arial"/>
          <w:color w:val="auto"/>
        </w:rPr>
      </w:pPr>
      <w:r w:rsidRPr="003E6C09">
        <w:rPr>
          <w:rFonts w:ascii="Arial" w:hAnsi="Arial" w:cs="Arial"/>
          <w:color w:val="auto"/>
        </w:rPr>
        <w:t>2. Controle de Fluxo (if, loops)</w:t>
      </w:r>
    </w:p>
    <w:p w:rsidR="00A3162B" w:rsidRPr="003E6C09" w:rsidRDefault="003E6C09">
      <w:pPr>
        <w:rPr>
          <w:rFonts w:ascii="Arial" w:hAnsi="Arial" w:cs="Arial"/>
        </w:rPr>
      </w:pPr>
      <w:r w:rsidRPr="003E6C09">
        <w:rPr>
          <w:rFonts w:ascii="Arial" w:hAnsi="Arial" w:cs="Arial"/>
        </w:rPr>
        <w:br/>
        <w:t xml:space="preserve">O controle de fluxo em Dart permite que você execute blocos de código de forma condicional ou repetitiva, dependendo de certas condições. </w:t>
      </w:r>
      <w:r w:rsidRPr="003E6C09">
        <w:rPr>
          <w:rFonts w:ascii="Arial" w:hAnsi="Arial" w:cs="Arial"/>
        </w:rPr>
        <w:br/>
        <w:t>Os principais mecanismos d</w:t>
      </w:r>
      <w:r w:rsidRPr="003E6C09">
        <w:rPr>
          <w:rFonts w:ascii="Arial" w:hAnsi="Arial" w:cs="Arial"/>
        </w:rPr>
        <w:t>e controle de fluxo incluem estruturas condicionais (if, else if, else) e estruturas de repetição (for, while, do-while).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Condicionais</w:t>
      </w:r>
      <w:r w:rsidRPr="003E6C09">
        <w:rPr>
          <w:rFonts w:ascii="Arial" w:hAnsi="Arial" w:cs="Arial"/>
        </w:rPr>
        <w:br/>
        <w:t>if, else if, else: São usados para tomar decisões baseadas em uma condição booleana. Se a condição for verdadeira, o cód</w:t>
      </w:r>
      <w:r w:rsidRPr="003E6C09">
        <w:rPr>
          <w:rFonts w:ascii="Arial" w:hAnsi="Arial" w:cs="Arial"/>
        </w:rPr>
        <w:t>igo dentro do bloco será executado.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Exemplo prático:</w:t>
      </w:r>
      <w:r w:rsidRPr="003E6C09">
        <w:rPr>
          <w:rFonts w:ascii="Arial" w:hAnsi="Arial" w:cs="Arial"/>
        </w:rPr>
        <w:br/>
        <w:t>void main() {</w:t>
      </w:r>
      <w:r w:rsidRPr="003E6C09">
        <w:rPr>
          <w:rFonts w:ascii="Arial" w:hAnsi="Arial" w:cs="Arial"/>
        </w:rPr>
        <w:br/>
        <w:t xml:space="preserve">  int idade = 18;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 xml:space="preserve">  if (idade &gt;= 18) {</w:t>
      </w:r>
      <w:r w:rsidRPr="003E6C09">
        <w:rPr>
          <w:rFonts w:ascii="Arial" w:hAnsi="Arial" w:cs="Arial"/>
        </w:rPr>
        <w:br/>
        <w:t xml:space="preserve">    print('Você é maior de idade.');</w:t>
      </w:r>
      <w:r w:rsidRPr="003E6C09">
        <w:rPr>
          <w:rFonts w:ascii="Arial" w:hAnsi="Arial" w:cs="Arial"/>
        </w:rPr>
        <w:br/>
        <w:t xml:space="preserve">  } else if (idade &gt;= 13) {</w:t>
      </w:r>
      <w:r w:rsidRPr="003E6C09">
        <w:rPr>
          <w:rFonts w:ascii="Arial" w:hAnsi="Arial" w:cs="Arial"/>
        </w:rPr>
        <w:br/>
        <w:t xml:space="preserve">    print('Você é adolescente.');</w:t>
      </w:r>
      <w:r w:rsidRPr="003E6C09">
        <w:rPr>
          <w:rFonts w:ascii="Arial" w:hAnsi="Arial" w:cs="Arial"/>
        </w:rPr>
        <w:br/>
        <w:t xml:space="preserve">  } else {</w:t>
      </w:r>
      <w:r w:rsidRPr="003E6C09">
        <w:rPr>
          <w:rFonts w:ascii="Arial" w:hAnsi="Arial" w:cs="Arial"/>
        </w:rPr>
        <w:br/>
        <w:t xml:space="preserve">    print('Você é criança.');</w:t>
      </w:r>
      <w:r w:rsidRPr="003E6C09">
        <w:rPr>
          <w:rFonts w:ascii="Arial" w:hAnsi="Arial" w:cs="Arial"/>
        </w:rPr>
        <w:br/>
        <w:t xml:space="preserve">  }</w:t>
      </w:r>
      <w:r w:rsidRPr="003E6C09">
        <w:rPr>
          <w:rFonts w:ascii="Arial" w:hAnsi="Arial" w:cs="Arial"/>
        </w:rPr>
        <w:br/>
        <w:t>}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s</w:t>
      </w:r>
      <w:r w:rsidRPr="003E6C09">
        <w:rPr>
          <w:rFonts w:ascii="Arial" w:hAnsi="Arial" w:cs="Arial"/>
        </w:rPr>
        <w:t>witch: O switch é usado para testar múltiplas condições baseadas em um valor.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Exemplo prático:</w:t>
      </w:r>
      <w:r w:rsidRPr="003E6C09">
        <w:rPr>
          <w:rFonts w:ascii="Arial" w:hAnsi="Arial" w:cs="Arial"/>
        </w:rPr>
        <w:br/>
        <w:t>void main() {</w:t>
      </w:r>
      <w:r w:rsidRPr="003E6C09">
        <w:rPr>
          <w:rFonts w:ascii="Arial" w:hAnsi="Arial" w:cs="Arial"/>
        </w:rPr>
        <w:br/>
        <w:t xml:space="preserve">  String cor = 'vermelho';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 xml:space="preserve">  switch (cor) {</w:t>
      </w:r>
      <w:r w:rsidRPr="003E6C09">
        <w:rPr>
          <w:rFonts w:ascii="Arial" w:hAnsi="Arial" w:cs="Arial"/>
        </w:rPr>
        <w:br/>
        <w:t xml:space="preserve">    case 'vermelho':</w:t>
      </w:r>
      <w:r w:rsidRPr="003E6C09">
        <w:rPr>
          <w:rFonts w:ascii="Arial" w:hAnsi="Arial" w:cs="Arial"/>
        </w:rPr>
        <w:br/>
        <w:t xml:space="preserve">      print('Cor quente.');</w:t>
      </w:r>
      <w:r w:rsidRPr="003E6C09">
        <w:rPr>
          <w:rFonts w:ascii="Arial" w:hAnsi="Arial" w:cs="Arial"/>
        </w:rPr>
        <w:br/>
        <w:t xml:space="preserve">      break;</w:t>
      </w:r>
      <w:r w:rsidRPr="003E6C09">
        <w:rPr>
          <w:rFonts w:ascii="Arial" w:hAnsi="Arial" w:cs="Arial"/>
        </w:rPr>
        <w:br/>
        <w:t xml:space="preserve">    case 'azul':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lastRenderedPageBreak/>
        <w:t xml:space="preserve">      print('Cor fria.</w:t>
      </w:r>
      <w:r w:rsidRPr="003E6C09">
        <w:rPr>
          <w:rFonts w:ascii="Arial" w:hAnsi="Arial" w:cs="Arial"/>
        </w:rPr>
        <w:t>');</w:t>
      </w:r>
      <w:r w:rsidRPr="003E6C09">
        <w:rPr>
          <w:rFonts w:ascii="Arial" w:hAnsi="Arial" w:cs="Arial"/>
        </w:rPr>
        <w:br/>
        <w:t xml:space="preserve">      break;</w:t>
      </w:r>
      <w:r w:rsidRPr="003E6C09">
        <w:rPr>
          <w:rFonts w:ascii="Arial" w:hAnsi="Arial" w:cs="Arial"/>
        </w:rPr>
        <w:br/>
        <w:t xml:space="preserve">    default:</w:t>
      </w:r>
      <w:r w:rsidRPr="003E6C09">
        <w:rPr>
          <w:rFonts w:ascii="Arial" w:hAnsi="Arial" w:cs="Arial"/>
        </w:rPr>
        <w:br/>
        <w:t xml:space="preserve">      print('Cor não reconhecida.');</w:t>
      </w:r>
      <w:r w:rsidRPr="003E6C09">
        <w:rPr>
          <w:rFonts w:ascii="Arial" w:hAnsi="Arial" w:cs="Arial"/>
        </w:rPr>
        <w:br/>
        <w:t xml:space="preserve">  }</w:t>
      </w:r>
      <w:r w:rsidRPr="003E6C09">
        <w:rPr>
          <w:rFonts w:ascii="Arial" w:hAnsi="Arial" w:cs="Arial"/>
        </w:rPr>
        <w:br/>
        <w:t>}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Loops</w:t>
      </w:r>
      <w:r w:rsidRPr="003E6C09">
        <w:rPr>
          <w:rFonts w:ascii="Arial" w:hAnsi="Arial" w:cs="Arial"/>
        </w:rPr>
        <w:br/>
        <w:t>for: Executa um bloco de código um número específico de vezes.</w:t>
      </w:r>
      <w:r w:rsidRPr="003E6C09">
        <w:rPr>
          <w:rFonts w:ascii="Arial" w:hAnsi="Arial" w:cs="Arial"/>
        </w:rPr>
        <w:br/>
        <w:t>Exemplo prático:</w:t>
      </w:r>
      <w:r w:rsidRPr="003E6C09">
        <w:rPr>
          <w:rFonts w:ascii="Arial" w:hAnsi="Arial" w:cs="Arial"/>
        </w:rPr>
        <w:br/>
        <w:t>void main() {</w:t>
      </w:r>
      <w:r w:rsidRPr="003E6C09">
        <w:rPr>
          <w:rFonts w:ascii="Arial" w:hAnsi="Arial" w:cs="Arial"/>
        </w:rPr>
        <w:br/>
        <w:t xml:space="preserve">  for (int i = 0; i &lt; 5; i++) {</w:t>
      </w:r>
      <w:r w:rsidRPr="003E6C09">
        <w:rPr>
          <w:rFonts w:ascii="Arial" w:hAnsi="Arial" w:cs="Arial"/>
        </w:rPr>
        <w:br/>
        <w:t xml:space="preserve">    print('Contagem: $i');</w:t>
      </w:r>
      <w:r w:rsidRPr="003E6C09">
        <w:rPr>
          <w:rFonts w:ascii="Arial" w:hAnsi="Arial" w:cs="Arial"/>
        </w:rPr>
        <w:br/>
        <w:t xml:space="preserve">  }</w:t>
      </w:r>
      <w:r w:rsidRPr="003E6C09">
        <w:rPr>
          <w:rFonts w:ascii="Arial" w:hAnsi="Arial" w:cs="Arial"/>
        </w:rPr>
        <w:br/>
        <w:t>}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for-in: Usado pa</w:t>
      </w:r>
      <w:r w:rsidRPr="003E6C09">
        <w:rPr>
          <w:rFonts w:ascii="Arial" w:hAnsi="Arial" w:cs="Arial"/>
        </w:rPr>
        <w:t>ra percorrer todos os elementos de uma coleção.</w:t>
      </w:r>
      <w:r w:rsidRPr="003E6C09">
        <w:rPr>
          <w:rFonts w:ascii="Arial" w:hAnsi="Arial" w:cs="Arial"/>
        </w:rPr>
        <w:br/>
        <w:t>Exemplo prático:</w:t>
      </w:r>
      <w:r w:rsidRPr="003E6C09">
        <w:rPr>
          <w:rFonts w:ascii="Arial" w:hAnsi="Arial" w:cs="Arial"/>
        </w:rPr>
        <w:br/>
        <w:t>void main() {</w:t>
      </w:r>
      <w:r w:rsidRPr="003E6C09">
        <w:rPr>
          <w:rFonts w:ascii="Arial" w:hAnsi="Arial" w:cs="Arial"/>
        </w:rPr>
        <w:br/>
        <w:t xml:space="preserve">  List&lt;String&gt; frutas = ['Maçã', 'Banana', 'Laranja'];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 xml:space="preserve">  for (var fruta in frutas) {</w:t>
      </w:r>
      <w:r w:rsidRPr="003E6C09">
        <w:rPr>
          <w:rFonts w:ascii="Arial" w:hAnsi="Arial" w:cs="Arial"/>
        </w:rPr>
        <w:br/>
        <w:t xml:space="preserve">    print(fruta);</w:t>
      </w:r>
      <w:r w:rsidRPr="003E6C09">
        <w:rPr>
          <w:rFonts w:ascii="Arial" w:hAnsi="Arial" w:cs="Arial"/>
        </w:rPr>
        <w:br/>
        <w:t xml:space="preserve">  }</w:t>
      </w:r>
      <w:r w:rsidRPr="003E6C09">
        <w:rPr>
          <w:rFonts w:ascii="Arial" w:hAnsi="Arial" w:cs="Arial"/>
        </w:rPr>
        <w:br/>
        <w:t>}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while: Executa o bloco de código enquanto a condição for verdadeir</w:t>
      </w:r>
      <w:r w:rsidRPr="003E6C09">
        <w:rPr>
          <w:rFonts w:ascii="Arial" w:hAnsi="Arial" w:cs="Arial"/>
        </w:rPr>
        <w:t>a.</w:t>
      </w:r>
      <w:r w:rsidRPr="003E6C09">
        <w:rPr>
          <w:rFonts w:ascii="Arial" w:hAnsi="Arial" w:cs="Arial"/>
        </w:rPr>
        <w:br/>
        <w:t>Exemplo prático:</w:t>
      </w:r>
      <w:r w:rsidRPr="003E6C09">
        <w:rPr>
          <w:rFonts w:ascii="Arial" w:hAnsi="Arial" w:cs="Arial"/>
        </w:rPr>
        <w:br/>
        <w:t>void main() {</w:t>
      </w:r>
      <w:r w:rsidRPr="003E6C09">
        <w:rPr>
          <w:rFonts w:ascii="Arial" w:hAnsi="Arial" w:cs="Arial"/>
        </w:rPr>
        <w:br/>
        <w:t xml:space="preserve">  int contador = 0;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 xml:space="preserve">  while (contador &lt; 5) {</w:t>
      </w:r>
      <w:r w:rsidRPr="003E6C09">
        <w:rPr>
          <w:rFonts w:ascii="Arial" w:hAnsi="Arial" w:cs="Arial"/>
        </w:rPr>
        <w:br/>
        <w:t xml:space="preserve">    print('Contador: $contador');</w:t>
      </w:r>
      <w:r w:rsidRPr="003E6C09">
        <w:rPr>
          <w:rFonts w:ascii="Arial" w:hAnsi="Arial" w:cs="Arial"/>
        </w:rPr>
        <w:br/>
        <w:t xml:space="preserve">    contador++;</w:t>
      </w:r>
      <w:r w:rsidRPr="003E6C09">
        <w:rPr>
          <w:rFonts w:ascii="Arial" w:hAnsi="Arial" w:cs="Arial"/>
        </w:rPr>
        <w:br/>
        <w:t xml:space="preserve">  }</w:t>
      </w:r>
      <w:r w:rsidRPr="003E6C09">
        <w:rPr>
          <w:rFonts w:ascii="Arial" w:hAnsi="Arial" w:cs="Arial"/>
        </w:rPr>
        <w:br/>
        <w:t>}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do-while: Executa o bloco de código pelo menos uma vez.</w:t>
      </w:r>
      <w:r w:rsidRPr="003E6C09">
        <w:rPr>
          <w:rFonts w:ascii="Arial" w:hAnsi="Arial" w:cs="Arial"/>
        </w:rPr>
        <w:br/>
        <w:t>Exemplo prático:</w:t>
      </w:r>
      <w:r w:rsidRPr="003E6C09">
        <w:rPr>
          <w:rFonts w:ascii="Arial" w:hAnsi="Arial" w:cs="Arial"/>
        </w:rPr>
        <w:br/>
        <w:t>void main() {</w:t>
      </w:r>
      <w:r w:rsidRPr="003E6C09">
        <w:rPr>
          <w:rFonts w:ascii="Arial" w:hAnsi="Arial" w:cs="Arial"/>
        </w:rPr>
        <w:br/>
        <w:t xml:space="preserve">  int contador = 0;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 xml:space="preserve">  do {</w:t>
      </w:r>
      <w:r w:rsidRPr="003E6C09">
        <w:rPr>
          <w:rFonts w:ascii="Arial" w:hAnsi="Arial" w:cs="Arial"/>
        </w:rPr>
        <w:br/>
        <w:t xml:space="preserve">    </w:t>
      </w:r>
      <w:r w:rsidRPr="003E6C09">
        <w:rPr>
          <w:rFonts w:ascii="Arial" w:hAnsi="Arial" w:cs="Arial"/>
        </w:rPr>
        <w:t>print('Contador: $contador');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lastRenderedPageBreak/>
        <w:t xml:space="preserve">    contador++;</w:t>
      </w:r>
      <w:r w:rsidRPr="003E6C09">
        <w:rPr>
          <w:rFonts w:ascii="Arial" w:hAnsi="Arial" w:cs="Arial"/>
        </w:rPr>
        <w:br/>
        <w:t xml:space="preserve">  } while (contador &lt; 5);</w:t>
      </w:r>
      <w:r w:rsidRPr="003E6C09">
        <w:rPr>
          <w:rFonts w:ascii="Arial" w:hAnsi="Arial" w:cs="Arial"/>
        </w:rPr>
        <w:br/>
        <w:t>}</w:t>
      </w:r>
      <w:r w:rsidRPr="003E6C09">
        <w:rPr>
          <w:rFonts w:ascii="Arial" w:hAnsi="Arial" w:cs="Arial"/>
        </w:rPr>
        <w:br/>
      </w:r>
    </w:p>
    <w:p w:rsidR="00A3162B" w:rsidRPr="003E6C09" w:rsidRDefault="003E6C09">
      <w:pPr>
        <w:pStyle w:val="Ttulo1"/>
        <w:rPr>
          <w:rFonts w:ascii="Arial" w:hAnsi="Arial" w:cs="Arial"/>
          <w:color w:val="auto"/>
        </w:rPr>
      </w:pPr>
      <w:r w:rsidRPr="003E6C09">
        <w:rPr>
          <w:rFonts w:ascii="Arial" w:hAnsi="Arial" w:cs="Arial"/>
          <w:color w:val="auto"/>
        </w:rPr>
        <w:t>3. Funções e Métodos</w:t>
      </w:r>
    </w:p>
    <w:p w:rsidR="00A3162B" w:rsidRPr="003E6C09" w:rsidRDefault="003E6C09">
      <w:pPr>
        <w:rPr>
          <w:rFonts w:ascii="Arial" w:hAnsi="Arial" w:cs="Arial"/>
        </w:rPr>
      </w:pPr>
      <w:r>
        <w:br/>
      </w:r>
      <w:r w:rsidRPr="003E6C09">
        <w:rPr>
          <w:rFonts w:ascii="Arial" w:hAnsi="Arial" w:cs="Arial"/>
        </w:rPr>
        <w:t>No Dart, funções e métodos são blocos de código reutilizáveis que realizam uma tarefa específica. As funções podem ser definidas de maneira independente, enqua</w:t>
      </w:r>
      <w:r w:rsidRPr="003E6C09">
        <w:rPr>
          <w:rFonts w:ascii="Arial" w:hAnsi="Arial" w:cs="Arial"/>
        </w:rPr>
        <w:t>nto os métodos são funções associadas a uma classe ou objeto.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Exemplo prático:</w:t>
      </w:r>
      <w:r w:rsidRPr="003E6C09">
        <w:rPr>
          <w:rFonts w:ascii="Arial" w:hAnsi="Arial" w:cs="Arial"/>
        </w:rPr>
        <w:br/>
        <w:t>void saudacao() {</w:t>
      </w:r>
      <w:r w:rsidRPr="003E6C09">
        <w:rPr>
          <w:rFonts w:ascii="Arial" w:hAnsi="Arial" w:cs="Arial"/>
        </w:rPr>
        <w:br/>
        <w:t xml:space="preserve">  print('Olá, mundo!');</w:t>
      </w:r>
      <w:r w:rsidRPr="003E6C09">
        <w:rPr>
          <w:rFonts w:ascii="Arial" w:hAnsi="Arial" w:cs="Arial"/>
        </w:rPr>
        <w:br/>
        <w:t>}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int soma(int a, int b) {</w:t>
      </w:r>
      <w:r w:rsidRPr="003E6C09">
        <w:rPr>
          <w:rFonts w:ascii="Arial" w:hAnsi="Arial" w:cs="Arial"/>
        </w:rPr>
        <w:br/>
        <w:t xml:space="preserve">  return a + b;</w:t>
      </w:r>
      <w:r w:rsidRPr="003E6C09">
        <w:rPr>
          <w:rFonts w:ascii="Arial" w:hAnsi="Arial" w:cs="Arial"/>
        </w:rPr>
        <w:br/>
        <w:t>}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void main() {</w:t>
      </w:r>
      <w:r w:rsidRPr="003E6C09">
        <w:rPr>
          <w:rFonts w:ascii="Arial" w:hAnsi="Arial" w:cs="Arial"/>
        </w:rPr>
        <w:br/>
        <w:t xml:space="preserve">  saudacao(); // Chamada da função</w:t>
      </w:r>
      <w:r w:rsidRPr="003E6C09">
        <w:rPr>
          <w:rFonts w:ascii="Arial" w:hAnsi="Arial" w:cs="Arial"/>
        </w:rPr>
        <w:br/>
        <w:t xml:space="preserve">  int resultado = soma(5, 3); </w:t>
      </w:r>
      <w:r w:rsidRPr="003E6C09">
        <w:rPr>
          <w:rFonts w:ascii="Arial" w:hAnsi="Arial" w:cs="Arial"/>
        </w:rPr>
        <w:br/>
        <w:t xml:space="preserve">  print</w:t>
      </w:r>
      <w:r w:rsidRPr="003E6C09">
        <w:rPr>
          <w:rFonts w:ascii="Arial" w:hAnsi="Arial" w:cs="Arial"/>
        </w:rPr>
        <w:t>('Resultado da soma: $resultado');</w:t>
      </w:r>
      <w:r w:rsidRPr="003E6C09">
        <w:rPr>
          <w:rFonts w:ascii="Arial" w:hAnsi="Arial" w:cs="Arial"/>
        </w:rPr>
        <w:br/>
        <w:t>}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Parâmetros Opcionais</w:t>
      </w:r>
      <w:r w:rsidRPr="003E6C09">
        <w:rPr>
          <w:rFonts w:ascii="Arial" w:hAnsi="Arial" w:cs="Arial"/>
        </w:rPr>
        <w:br/>
        <w:t>Dart oferece suporte a parâmetros opcionais em funções, que podem ser posicionais ou nomeados.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Parâmetros Opcionais Posicionais:</w:t>
      </w:r>
      <w:r w:rsidRPr="003E6C09">
        <w:rPr>
          <w:rFonts w:ascii="Arial" w:hAnsi="Arial" w:cs="Arial"/>
        </w:rPr>
        <w:br/>
        <w:t>Exemplo prático:</w:t>
      </w:r>
      <w:r w:rsidRPr="003E6C09">
        <w:rPr>
          <w:rFonts w:ascii="Arial" w:hAnsi="Arial" w:cs="Arial"/>
        </w:rPr>
        <w:br/>
        <w:t>void saudacaoOpcional(String nome, [String? saudac</w:t>
      </w:r>
      <w:r w:rsidRPr="003E6C09">
        <w:rPr>
          <w:rFonts w:ascii="Arial" w:hAnsi="Arial" w:cs="Arial"/>
        </w:rPr>
        <w:t>ao]) {</w:t>
      </w:r>
      <w:r w:rsidRPr="003E6C09">
        <w:rPr>
          <w:rFonts w:ascii="Arial" w:hAnsi="Arial" w:cs="Arial"/>
        </w:rPr>
        <w:br/>
        <w:t xml:space="preserve">  print('${saudacao ?? 'Olá'}, $nome!');</w:t>
      </w:r>
      <w:r w:rsidRPr="003E6C09">
        <w:rPr>
          <w:rFonts w:ascii="Arial" w:hAnsi="Arial" w:cs="Arial"/>
        </w:rPr>
        <w:br/>
        <w:t>}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Parâmetros Nomeados:</w:t>
      </w:r>
      <w:r w:rsidRPr="003E6C09">
        <w:rPr>
          <w:rFonts w:ascii="Arial" w:hAnsi="Arial" w:cs="Arial"/>
        </w:rPr>
        <w:br/>
        <w:t>Exemplo prático:</w:t>
      </w:r>
      <w:r w:rsidRPr="003E6C09">
        <w:rPr>
          <w:rFonts w:ascii="Arial" w:hAnsi="Arial" w:cs="Arial"/>
        </w:rPr>
        <w:br/>
        <w:t>void mostrarDados({required String nome, int idade = 18}) {</w:t>
      </w:r>
      <w:r w:rsidRPr="003E6C09">
        <w:rPr>
          <w:rFonts w:ascii="Arial" w:hAnsi="Arial" w:cs="Arial"/>
        </w:rPr>
        <w:br/>
        <w:t xml:space="preserve">  print('Nome: $nome, Idade: $idade');</w:t>
      </w:r>
      <w:r w:rsidRPr="003E6C09">
        <w:rPr>
          <w:rFonts w:ascii="Arial" w:hAnsi="Arial" w:cs="Arial"/>
        </w:rPr>
        <w:br/>
        <w:t>}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void main() {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lastRenderedPageBreak/>
        <w:t xml:space="preserve">  mostrarDados(nome: 'Vinícius');</w:t>
      </w:r>
      <w:r w:rsidRPr="003E6C09">
        <w:rPr>
          <w:rFonts w:ascii="Arial" w:hAnsi="Arial" w:cs="Arial"/>
        </w:rPr>
        <w:br/>
        <w:t xml:space="preserve">  mostrarDados(no</w:t>
      </w:r>
      <w:r w:rsidRPr="003E6C09">
        <w:rPr>
          <w:rFonts w:ascii="Arial" w:hAnsi="Arial" w:cs="Arial"/>
        </w:rPr>
        <w:t>me: 'Vinícius', idade: 20);</w:t>
      </w:r>
      <w:r w:rsidRPr="003E6C09">
        <w:rPr>
          <w:rFonts w:ascii="Arial" w:hAnsi="Arial" w:cs="Arial"/>
        </w:rPr>
        <w:br/>
        <w:t>}</w:t>
      </w:r>
      <w:r w:rsidRPr="003E6C09">
        <w:rPr>
          <w:rFonts w:ascii="Arial" w:hAnsi="Arial" w:cs="Arial"/>
        </w:rPr>
        <w:br/>
      </w:r>
    </w:p>
    <w:p w:rsidR="00A3162B" w:rsidRPr="003E6C09" w:rsidRDefault="003E6C09">
      <w:pPr>
        <w:pStyle w:val="Ttulo1"/>
        <w:rPr>
          <w:rFonts w:ascii="Arial" w:hAnsi="Arial" w:cs="Arial"/>
          <w:color w:val="auto"/>
        </w:rPr>
      </w:pPr>
      <w:r w:rsidRPr="003E6C09">
        <w:rPr>
          <w:rFonts w:ascii="Arial" w:hAnsi="Arial" w:cs="Arial"/>
          <w:color w:val="auto"/>
        </w:rPr>
        <w:t>4. Classes e Objetos</w:t>
      </w:r>
    </w:p>
    <w:p w:rsidR="00A3162B" w:rsidRPr="003E6C09" w:rsidRDefault="003E6C09">
      <w:pPr>
        <w:rPr>
          <w:rFonts w:ascii="Arial" w:hAnsi="Arial" w:cs="Arial"/>
        </w:rPr>
      </w:pPr>
      <w:r>
        <w:br/>
      </w:r>
      <w:r w:rsidRPr="003E6C09">
        <w:rPr>
          <w:rFonts w:ascii="Arial" w:hAnsi="Arial" w:cs="Arial"/>
        </w:rPr>
        <w:t>Em Dart, classes são usadas como moldes para criar objetos. As classes permitem organizar e encapsular dados e comportamentos relacionados em um único lugar.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Exemplo prático:</w:t>
      </w:r>
      <w:r w:rsidRPr="003E6C09">
        <w:rPr>
          <w:rFonts w:ascii="Arial" w:hAnsi="Arial" w:cs="Arial"/>
        </w:rPr>
        <w:br/>
        <w:t>class Carro {</w:t>
      </w:r>
      <w:r w:rsidRPr="003E6C09">
        <w:rPr>
          <w:rFonts w:ascii="Arial" w:hAnsi="Arial" w:cs="Arial"/>
        </w:rPr>
        <w:br/>
        <w:t xml:space="preserve">  String mode</w:t>
      </w:r>
      <w:r w:rsidRPr="003E6C09">
        <w:rPr>
          <w:rFonts w:ascii="Arial" w:hAnsi="Arial" w:cs="Arial"/>
        </w:rPr>
        <w:t>lo;</w:t>
      </w:r>
      <w:r w:rsidRPr="003E6C09">
        <w:rPr>
          <w:rFonts w:ascii="Arial" w:hAnsi="Arial" w:cs="Arial"/>
        </w:rPr>
        <w:br/>
        <w:t xml:space="preserve">  int ano;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 xml:space="preserve">  Carro(this.modelo, this.ano);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 xml:space="preserve">  void mostrarDetalhes() {</w:t>
      </w:r>
      <w:r w:rsidRPr="003E6C09">
        <w:rPr>
          <w:rFonts w:ascii="Arial" w:hAnsi="Arial" w:cs="Arial"/>
        </w:rPr>
        <w:br/>
        <w:t xml:space="preserve">    print('Modelo: $modelo, Ano: $ano');</w:t>
      </w:r>
      <w:r w:rsidRPr="003E6C09">
        <w:rPr>
          <w:rFonts w:ascii="Arial" w:hAnsi="Arial" w:cs="Arial"/>
        </w:rPr>
        <w:br/>
        <w:t xml:space="preserve">  }</w:t>
      </w:r>
      <w:r w:rsidRPr="003E6C09">
        <w:rPr>
          <w:rFonts w:ascii="Arial" w:hAnsi="Arial" w:cs="Arial"/>
        </w:rPr>
        <w:br/>
        <w:t>}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void main() {</w:t>
      </w:r>
      <w:r w:rsidRPr="003E6C09">
        <w:rPr>
          <w:rFonts w:ascii="Arial" w:hAnsi="Arial" w:cs="Arial"/>
        </w:rPr>
        <w:br/>
        <w:t xml:space="preserve">  Carro meuCarro = Carro('Fusca', 1972);</w:t>
      </w:r>
      <w:r w:rsidRPr="003E6C09">
        <w:rPr>
          <w:rFonts w:ascii="Arial" w:hAnsi="Arial" w:cs="Arial"/>
        </w:rPr>
        <w:br/>
        <w:t xml:space="preserve">  meuCarro.mostrarDetalhes();</w:t>
      </w:r>
      <w:r w:rsidRPr="003E6C09">
        <w:rPr>
          <w:rFonts w:ascii="Arial" w:hAnsi="Arial" w:cs="Arial"/>
        </w:rPr>
        <w:br/>
        <w:t>}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Encapsulamento</w:t>
      </w:r>
      <w:r w:rsidRPr="003E6C09">
        <w:rPr>
          <w:rFonts w:ascii="Arial" w:hAnsi="Arial" w:cs="Arial"/>
        </w:rPr>
        <w:br/>
        <w:t>Em Dart, os atributos e métod</w:t>
      </w:r>
      <w:r w:rsidRPr="003E6C09">
        <w:rPr>
          <w:rFonts w:ascii="Arial" w:hAnsi="Arial" w:cs="Arial"/>
        </w:rPr>
        <w:t>os de uma classe podem ser controlados com encapsulamento usando o prefixo underscore (_).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Exemplo prático:</w:t>
      </w:r>
      <w:r w:rsidRPr="003E6C09">
        <w:rPr>
          <w:rFonts w:ascii="Arial" w:hAnsi="Arial" w:cs="Arial"/>
        </w:rPr>
        <w:br/>
        <w:t>class ContaBancaria {</w:t>
      </w:r>
      <w:r w:rsidRPr="003E6C09">
        <w:rPr>
          <w:rFonts w:ascii="Arial" w:hAnsi="Arial" w:cs="Arial"/>
        </w:rPr>
        <w:br/>
        <w:t xml:space="preserve">  String _titular;</w:t>
      </w:r>
      <w:r w:rsidRPr="003E6C09">
        <w:rPr>
          <w:rFonts w:ascii="Arial" w:hAnsi="Arial" w:cs="Arial"/>
        </w:rPr>
        <w:br/>
        <w:t xml:space="preserve">  double _saldo;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 xml:space="preserve">  ContaBancaria(this._titular, this._saldo);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 xml:space="preserve">  double get saldo =&gt; _saldo;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 xml:space="preserve">  void depo</w:t>
      </w:r>
      <w:r w:rsidRPr="003E6C09">
        <w:rPr>
          <w:rFonts w:ascii="Arial" w:hAnsi="Arial" w:cs="Arial"/>
        </w:rPr>
        <w:t>sitar(double valor) {</w:t>
      </w:r>
      <w:r w:rsidRPr="003E6C09">
        <w:rPr>
          <w:rFonts w:ascii="Arial" w:hAnsi="Arial" w:cs="Arial"/>
        </w:rPr>
        <w:br/>
        <w:t xml:space="preserve">    _saldo += valor;</w:t>
      </w:r>
      <w:r w:rsidRPr="003E6C09">
        <w:rPr>
          <w:rFonts w:ascii="Arial" w:hAnsi="Arial" w:cs="Arial"/>
        </w:rPr>
        <w:br/>
        <w:t xml:space="preserve">  }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lastRenderedPageBreak/>
        <w:t>}</w:t>
      </w:r>
      <w:r w:rsidRPr="003E6C09">
        <w:rPr>
          <w:rFonts w:ascii="Arial" w:hAnsi="Arial" w:cs="Arial"/>
        </w:rPr>
        <w:br/>
      </w:r>
      <w:r w:rsidRPr="003E6C09">
        <w:rPr>
          <w:rFonts w:ascii="Arial" w:hAnsi="Arial" w:cs="Arial"/>
        </w:rPr>
        <w:br/>
        <w:t>void main() {</w:t>
      </w:r>
      <w:r w:rsidRPr="003E6C09">
        <w:rPr>
          <w:rFonts w:ascii="Arial" w:hAnsi="Arial" w:cs="Arial"/>
        </w:rPr>
        <w:br/>
        <w:t xml:space="preserve">  ContaBancaria conta = ContaBancaria('Vinícius', 1000.0);</w:t>
      </w:r>
      <w:r w:rsidRPr="003E6C09">
        <w:rPr>
          <w:rFonts w:ascii="Arial" w:hAnsi="Arial" w:cs="Arial"/>
        </w:rPr>
        <w:br/>
        <w:t xml:space="preserve">  conta.depositar(500.0);</w:t>
      </w:r>
      <w:r w:rsidRPr="003E6C09">
        <w:rPr>
          <w:rFonts w:ascii="Arial" w:hAnsi="Arial" w:cs="Arial"/>
        </w:rPr>
        <w:br/>
        <w:t>}</w:t>
      </w:r>
      <w:r w:rsidRPr="003E6C09">
        <w:rPr>
          <w:rFonts w:ascii="Arial" w:hAnsi="Arial" w:cs="Arial"/>
        </w:rPr>
        <w:br/>
      </w:r>
    </w:p>
    <w:sectPr w:rsidR="00A3162B" w:rsidRPr="003E6C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6C09"/>
    <w:rsid w:val="00A316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BE4EA7E8-983E-479A-87A4-5DC22A57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EF4CC2-688E-4C1F-AE1C-2E6689684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823</Words>
  <Characters>4448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DevTarde</cp:lastModifiedBy>
  <cp:revision>2</cp:revision>
  <dcterms:created xsi:type="dcterms:W3CDTF">2024-10-10T19:41:00Z</dcterms:created>
  <dcterms:modified xsi:type="dcterms:W3CDTF">2024-10-10T19:41:00Z</dcterms:modified>
  <cp:category/>
</cp:coreProperties>
</file>